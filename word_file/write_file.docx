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 Title</w:t>
      </w:r>
    </w:p>
    <w:p>
      <w:r>
        <w:t>Hello, this is a paragraph.</w:t>
      </w:r>
    </w:p>
    <w:p>
      <w:pPr>
        <w:pStyle w:val="ListBullet"/>
      </w:pPr>
      <w:r>
        <w:t>This is a bulleted list:</w:t>
      </w:r>
    </w:p>
    <w:p>
      <w:r>
        <w:t>Item 1</w:t>
      </w:r>
    </w:p>
    <w:p>
      <w:r>
        <w:t>Item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